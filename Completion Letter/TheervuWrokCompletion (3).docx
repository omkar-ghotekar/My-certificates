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67" w:type="pct"/>
        <w:tblLook w:val="0600" w:firstRow="0" w:lastRow="0" w:firstColumn="0" w:lastColumn="0" w:noHBand="1" w:noVBand="1"/>
        <w:tblDescription w:val="Layout table"/>
      </w:tblPr>
      <w:tblGrid>
        <w:gridCol w:w="9298"/>
      </w:tblGrid>
      <w:tr w:rsidR="00CB0809" w14:paraId="5A408060" w14:textId="77777777" w:rsidTr="00930077">
        <w:trPr>
          <w:trHeight w:val="1041"/>
        </w:trPr>
        <w:tc>
          <w:tcPr>
            <w:tcW w:w="9299" w:type="dxa"/>
          </w:tcPr>
          <w:p w14:paraId="22A976D5" w14:textId="69177728" w:rsidR="00CB0809" w:rsidRPr="00930077" w:rsidRDefault="00930077" w:rsidP="0056543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930077">
              <w:rPr>
                <w:rFonts w:ascii="Times New Roman" w:hAnsi="Times New Roman" w:cs="Times New Roman"/>
                <w:sz w:val="56"/>
                <w:szCs w:val="56"/>
              </w:rPr>
              <w:t>Theervu Biz</w:t>
            </w: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LLP</w:t>
            </w:r>
          </w:p>
        </w:tc>
      </w:tr>
      <w:tr w:rsidR="00CB0809" w14:paraId="099DE4EA" w14:textId="77777777" w:rsidTr="00930077">
        <w:trPr>
          <w:trHeight w:val="1645"/>
        </w:trPr>
        <w:tc>
          <w:tcPr>
            <w:tcW w:w="9299" w:type="dxa"/>
          </w:tcPr>
          <w:p w14:paraId="7789C926" w14:textId="717F5971" w:rsidR="00CB0809" w:rsidRPr="00752FC4" w:rsidRDefault="00930077" w:rsidP="00CB0809">
            <w:pPr>
              <w:pStyle w:val="ContactInfo"/>
            </w:pPr>
            <w:r>
              <w:t>Chembur,</w:t>
            </w:r>
            <w:r w:rsidR="00336093">
              <w:t xml:space="preserve"> </w:t>
            </w:r>
            <w:r>
              <w:t>Mumbai-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400089</w:t>
            </w:r>
          </w:p>
          <w:p w14:paraId="7BF6B4AE" w14:textId="422D86CA" w:rsidR="00CB0809" w:rsidRPr="00752FC4" w:rsidRDefault="00930077" w:rsidP="00CB0809">
            <w:pPr>
              <w:pStyle w:val="ContactInfo"/>
            </w:pPr>
            <w:r>
              <w:t>+91 9594043035</w:t>
            </w:r>
          </w:p>
          <w:p w14:paraId="427E7D68" w14:textId="0016DADD" w:rsidR="00CB0809" w:rsidRDefault="00930077" w:rsidP="00CB0809">
            <w:pPr>
              <w:pStyle w:val="ContactInfo"/>
            </w:pPr>
            <w:r>
              <w:t>info@theervu.in</w:t>
            </w:r>
          </w:p>
        </w:tc>
      </w:tr>
    </w:tbl>
    <w:p w14:paraId="2078C935" w14:textId="77777777" w:rsidR="001916E1" w:rsidRDefault="001916E1" w:rsidP="00866DCF">
      <w:pPr>
        <w:spacing w:after="0"/>
        <w:rPr>
          <w:rFonts w:cstheme="minorHAnsi"/>
          <w:color w:val="595959"/>
          <w:sz w:val="24"/>
        </w:rPr>
      </w:pPr>
    </w:p>
    <w:p w14:paraId="24357CDE" w14:textId="0A9C0E43" w:rsidR="001916E1" w:rsidRPr="001916E1" w:rsidRDefault="001916E1" w:rsidP="001916E1">
      <w:pPr>
        <w:spacing w:after="0"/>
        <w:jc w:val="center"/>
        <w:rPr>
          <w:rFonts w:ascii="Times New Roman" w:hAnsi="Times New Roman" w:cs="Times New Roman"/>
          <w:b/>
          <w:bCs/>
          <w:color w:val="595959"/>
          <w:sz w:val="40"/>
          <w:szCs w:val="40"/>
        </w:rPr>
      </w:pPr>
      <w:r w:rsidRPr="001916E1">
        <w:rPr>
          <w:rFonts w:ascii="Times New Roman" w:hAnsi="Times New Roman" w:cs="Times New Roman"/>
          <w:b/>
          <w:bCs/>
          <w:color w:val="595959"/>
          <w:sz w:val="40"/>
          <w:szCs w:val="40"/>
        </w:rPr>
        <w:t>CERTIFICATE OF PROJECT COMPLETION</w:t>
      </w:r>
    </w:p>
    <w:p w14:paraId="009A0C2B" w14:textId="77777777" w:rsidR="001916E1" w:rsidRDefault="001916E1" w:rsidP="00866DCF">
      <w:pPr>
        <w:spacing w:after="0"/>
        <w:rPr>
          <w:rFonts w:cstheme="minorHAnsi"/>
          <w:color w:val="595959"/>
          <w:sz w:val="24"/>
        </w:rPr>
      </w:pPr>
    </w:p>
    <w:p w14:paraId="4A6DDAC8" w14:textId="59E41BA0" w:rsidR="00866DCF" w:rsidRPr="00866DCF" w:rsidRDefault="00866DCF" w:rsidP="00866DCF">
      <w:pPr>
        <w:spacing w:after="0"/>
        <w:rPr>
          <w:rFonts w:cstheme="minorHAnsi"/>
          <w:color w:val="595959"/>
          <w:sz w:val="24"/>
        </w:rPr>
      </w:pPr>
      <w:r w:rsidRPr="00866DCF">
        <w:rPr>
          <w:rFonts w:cstheme="minorHAnsi"/>
          <w:color w:val="595959"/>
          <w:sz w:val="24"/>
        </w:rPr>
        <w:t xml:space="preserve">I hereby affirm, to the best of my knowledge and belief, based on inspections, observations, testing of the </w:t>
      </w:r>
      <w:r w:rsidR="00336093">
        <w:rPr>
          <w:rFonts w:cstheme="minorHAnsi"/>
          <w:color w:val="595959"/>
          <w:sz w:val="24"/>
        </w:rPr>
        <w:t>www.</w:t>
      </w:r>
      <w:r w:rsidR="001916E1">
        <w:rPr>
          <w:rFonts w:cstheme="minorHAnsi"/>
          <w:color w:val="595959"/>
          <w:sz w:val="24"/>
        </w:rPr>
        <w:t>theervu.in website</w:t>
      </w:r>
      <w:r w:rsidRPr="00866DCF">
        <w:rPr>
          <w:rFonts w:cstheme="minorHAnsi"/>
          <w:color w:val="595959"/>
          <w:sz w:val="24"/>
        </w:rPr>
        <w:t xml:space="preserve"> and upon reports submitted by others, that this </w:t>
      </w:r>
      <w:r w:rsidR="001916E1">
        <w:rPr>
          <w:rFonts w:cstheme="minorHAnsi"/>
          <w:color w:val="595959"/>
          <w:sz w:val="24"/>
        </w:rPr>
        <w:t>TheervuBiz LLP Website Development</w:t>
      </w:r>
      <w:r w:rsidRPr="00866DCF">
        <w:rPr>
          <w:rFonts w:cstheme="minorHAnsi"/>
          <w:color w:val="595959"/>
          <w:sz w:val="24"/>
        </w:rPr>
        <w:t xml:space="preserve"> is complete</w:t>
      </w:r>
      <w:r w:rsidR="001916E1">
        <w:rPr>
          <w:rFonts w:cstheme="minorHAnsi"/>
          <w:color w:val="595959"/>
          <w:sz w:val="24"/>
        </w:rPr>
        <w:t>d in accordance</w:t>
      </w:r>
      <w:r w:rsidRPr="00866DCF">
        <w:rPr>
          <w:rFonts w:cstheme="minorHAnsi"/>
          <w:color w:val="595959"/>
          <w:sz w:val="24"/>
        </w:rPr>
        <w:t xml:space="preserve"> and </w:t>
      </w:r>
      <w:r w:rsidR="00D715AA">
        <w:rPr>
          <w:rFonts w:cstheme="minorHAnsi"/>
          <w:color w:val="595959"/>
          <w:sz w:val="24"/>
        </w:rPr>
        <w:t xml:space="preserve">is </w:t>
      </w:r>
      <w:r w:rsidRPr="00866DCF">
        <w:rPr>
          <w:rFonts w:cstheme="minorHAnsi"/>
          <w:color w:val="595959"/>
          <w:sz w:val="24"/>
        </w:rPr>
        <w:t xml:space="preserve">operable. The </w:t>
      </w:r>
      <w:r w:rsidR="001916E1">
        <w:rPr>
          <w:rFonts w:cstheme="minorHAnsi"/>
          <w:color w:val="595959"/>
          <w:sz w:val="24"/>
        </w:rPr>
        <w:t>Website Development</w:t>
      </w:r>
      <w:r w:rsidRPr="00866DCF">
        <w:rPr>
          <w:rFonts w:cstheme="minorHAnsi"/>
          <w:color w:val="595959"/>
          <w:sz w:val="24"/>
        </w:rPr>
        <w:t xml:space="preserve"> was completed in accordance with the </w:t>
      </w:r>
      <w:r w:rsidR="00AB0A78">
        <w:rPr>
          <w:rFonts w:cstheme="minorHAnsi"/>
          <w:color w:val="595959"/>
          <w:sz w:val="24"/>
        </w:rPr>
        <w:t>company’s</w:t>
      </w:r>
      <w:r w:rsidRPr="00866DCF">
        <w:rPr>
          <w:rFonts w:cstheme="minorHAnsi"/>
          <w:color w:val="595959"/>
          <w:sz w:val="24"/>
        </w:rPr>
        <w:t xml:space="preserve"> issued </w:t>
      </w:r>
      <w:r w:rsidR="001916E1">
        <w:rPr>
          <w:rFonts w:cstheme="minorHAnsi"/>
          <w:color w:val="595959"/>
          <w:sz w:val="24"/>
        </w:rPr>
        <w:t>guidelines.</w:t>
      </w:r>
    </w:p>
    <w:p w14:paraId="06C41A07" w14:textId="6F067259" w:rsidR="00866DCF" w:rsidRDefault="00866DCF" w:rsidP="00866DCF">
      <w:pPr>
        <w:pStyle w:val="Heading3"/>
      </w:pPr>
    </w:p>
    <w:p w14:paraId="2C2720F0" w14:textId="77777777" w:rsidR="00866DCF" w:rsidRPr="00866DCF" w:rsidRDefault="00866DCF" w:rsidP="00866DCF">
      <w:pPr>
        <w:pStyle w:val="Heading3"/>
        <w:rPr>
          <w:rFonts w:asciiTheme="minorHAnsi" w:hAnsiTheme="minorHAnsi" w:cstheme="minorHAnsi"/>
          <w:caps/>
          <w:sz w:val="26"/>
        </w:rPr>
      </w:pPr>
      <w:r w:rsidRPr="00866DCF">
        <w:rPr>
          <w:rFonts w:asciiTheme="minorHAnsi" w:hAnsiTheme="minorHAnsi" w:cstheme="minorHAnsi"/>
          <w:sz w:val="26"/>
        </w:rPr>
        <w:t>PROJECT NAME</w:t>
      </w:r>
    </w:p>
    <w:p w14:paraId="742758F9" w14:textId="0D9480BC" w:rsidR="00866DCF" w:rsidRPr="001916E1" w:rsidRDefault="001916E1" w:rsidP="00866DCF">
      <w:pPr>
        <w:spacing w:after="0"/>
        <w:contextualSpacing/>
        <w:rPr>
          <w:rFonts w:cstheme="minorHAnsi"/>
          <w:sz w:val="24"/>
          <w:szCs w:val="24"/>
        </w:rPr>
      </w:pPr>
      <w:r w:rsidRPr="001916E1">
        <w:rPr>
          <w:rFonts w:cstheme="minorHAnsi"/>
          <w:sz w:val="24"/>
          <w:szCs w:val="24"/>
        </w:rPr>
        <w:t>TheervuBiz LLP Website Development.</w:t>
      </w:r>
    </w:p>
    <w:p w14:paraId="248D34BB" w14:textId="77777777" w:rsidR="00866DCF" w:rsidRPr="00866DCF" w:rsidRDefault="00866DCF" w:rsidP="00866DCF">
      <w:pPr>
        <w:pStyle w:val="Heading3"/>
        <w:rPr>
          <w:rFonts w:asciiTheme="minorHAnsi" w:hAnsiTheme="minorHAnsi" w:cstheme="minorHAnsi"/>
          <w:sz w:val="26"/>
        </w:rPr>
      </w:pPr>
      <w:r w:rsidRPr="00866DCF">
        <w:rPr>
          <w:rFonts w:asciiTheme="minorHAnsi" w:hAnsiTheme="minorHAnsi" w:cstheme="minorHAnsi"/>
          <w:sz w:val="26"/>
        </w:rPr>
        <w:t>PROJECT DESCRIPTION</w:t>
      </w:r>
    </w:p>
    <w:p w14:paraId="0EE53E9D" w14:textId="0C6BBEAF" w:rsidR="00A975C7" w:rsidRDefault="005421C7" w:rsidP="00A975C7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The project</w:t>
      </w:r>
      <w:r w:rsidR="00CF1C1E">
        <w:rPr>
          <w:sz w:val="24"/>
          <w:szCs w:val="24"/>
        </w:rPr>
        <w:t xml:space="preserve"> was to develop an</w:t>
      </w:r>
      <w:r>
        <w:rPr>
          <w:sz w:val="24"/>
          <w:szCs w:val="24"/>
        </w:rPr>
        <w:t xml:space="preserve"> official website for </w:t>
      </w:r>
      <w:r w:rsidR="00CF1C1E">
        <w:rPr>
          <w:sz w:val="24"/>
          <w:szCs w:val="24"/>
        </w:rPr>
        <w:t>the</w:t>
      </w:r>
      <w:r>
        <w:rPr>
          <w:sz w:val="24"/>
          <w:szCs w:val="24"/>
        </w:rPr>
        <w:t xml:space="preserve"> company, TheervuBiz LLP, with all our known requirements. Basic information</w:t>
      </w:r>
      <w:r w:rsidR="00CF1C1E">
        <w:rPr>
          <w:sz w:val="24"/>
          <w:szCs w:val="24"/>
        </w:rPr>
        <w:t xml:space="preserve"> gathering was done</w:t>
      </w:r>
      <w:r>
        <w:rPr>
          <w:sz w:val="24"/>
          <w:szCs w:val="24"/>
        </w:rPr>
        <w:t>. The task was to analyze</w:t>
      </w:r>
      <w:r w:rsidR="00CF1C1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F1C1E">
        <w:rPr>
          <w:sz w:val="24"/>
          <w:szCs w:val="24"/>
        </w:rPr>
        <w:t xml:space="preserve">visualize </w:t>
      </w:r>
      <w:r>
        <w:rPr>
          <w:sz w:val="24"/>
          <w:szCs w:val="24"/>
        </w:rPr>
        <w:t xml:space="preserve">and </w:t>
      </w:r>
      <w:r w:rsidR="00CF1C1E">
        <w:rPr>
          <w:sz w:val="24"/>
          <w:szCs w:val="24"/>
        </w:rPr>
        <w:t>develop a website, provided it includes all the services, features and advantages as a pictorial representation in it. Project was developed as well deployed within deadline.</w:t>
      </w:r>
    </w:p>
    <w:p w14:paraId="760B19A8" w14:textId="798A21D3" w:rsidR="00A975C7" w:rsidRDefault="00A975C7" w:rsidP="00A975C7">
      <w:pPr>
        <w:rPr>
          <w:sz w:val="24"/>
          <w:szCs w:val="24"/>
        </w:rPr>
      </w:pPr>
      <w:r w:rsidRPr="00CF1C1E">
        <w:rPr>
          <w:sz w:val="26"/>
          <w:szCs w:val="26"/>
        </w:rPr>
        <w:t>Link:</w:t>
      </w:r>
      <w:r>
        <w:rPr>
          <w:sz w:val="24"/>
          <w:szCs w:val="24"/>
        </w:rPr>
        <w:t xml:space="preserve"> </w:t>
      </w:r>
      <w:hyperlink r:id="rId11" w:tgtFrame="_blank" w:history="1">
        <w:r>
          <w:rPr>
            <w:rStyle w:val="Hyperlink"/>
            <w:sz w:val="24"/>
            <w:szCs w:val="24"/>
          </w:rPr>
          <w:t>http://www.theervu.in/</w:t>
        </w:r>
      </w:hyperlink>
    </w:p>
    <w:p w14:paraId="45573785" w14:textId="4A6606FA" w:rsidR="00866DCF" w:rsidRPr="00866DCF" w:rsidRDefault="00866DCF" w:rsidP="00A975C7">
      <w:pPr>
        <w:rPr>
          <w:rFonts w:cstheme="minorHAnsi"/>
          <w:sz w:val="26"/>
        </w:rPr>
      </w:pPr>
      <w:r w:rsidRPr="00866DCF">
        <w:rPr>
          <w:rFonts w:cstheme="minorHAnsi"/>
          <w:sz w:val="26"/>
        </w:rPr>
        <w:t>Project begin date:</w:t>
      </w:r>
      <w:r w:rsidR="001916E1">
        <w:rPr>
          <w:rFonts w:cstheme="minorHAnsi"/>
          <w:sz w:val="26"/>
        </w:rPr>
        <w:t xml:space="preserve"> 07</w:t>
      </w:r>
      <w:r w:rsidR="001916E1" w:rsidRPr="001916E1">
        <w:rPr>
          <w:rFonts w:cstheme="minorHAnsi"/>
          <w:sz w:val="26"/>
          <w:vertAlign w:val="superscript"/>
        </w:rPr>
        <w:t>th</w:t>
      </w:r>
      <w:r w:rsidR="001916E1">
        <w:rPr>
          <w:rFonts w:cstheme="minorHAnsi"/>
          <w:sz w:val="26"/>
        </w:rPr>
        <w:t xml:space="preserve"> March 2020</w:t>
      </w:r>
    </w:p>
    <w:p w14:paraId="0DC1A7B9" w14:textId="783C9E56" w:rsidR="00866DCF" w:rsidRPr="00866DCF" w:rsidRDefault="001916E1" w:rsidP="00CF1C1E">
      <w:pPr>
        <w:pStyle w:val="Heading3"/>
        <w:framePr w:h="1801" w:hRule="exact" w:hSpace="180" w:wrap="around" w:vAnchor="text" w:hAnchor="page" w:x="1381" w:y="388"/>
        <w:rPr>
          <w:rFonts w:asciiTheme="minorHAnsi" w:hAnsiTheme="minorHAnsi" w:cstheme="minorHAnsi"/>
          <w:sz w:val="26"/>
        </w:rPr>
      </w:pPr>
      <w:r>
        <w:rPr>
          <w:rFonts w:asciiTheme="minorHAnsi" w:hAnsiTheme="minorHAnsi" w:cstheme="minorHAnsi"/>
          <w:sz w:val="26"/>
        </w:rPr>
        <w:t>TEAM MEMBER DETAILS</w:t>
      </w:r>
    </w:p>
    <w:sdt>
      <w:sdtPr>
        <w:rPr>
          <w:rFonts w:cstheme="minorHAnsi"/>
          <w:sz w:val="24"/>
          <w:szCs w:val="24"/>
        </w:rPr>
        <w:id w:val="-999190754"/>
        <w:placeholder>
          <w:docPart w:val="2AC1C22197304503B7CCC4A1347AC63B"/>
        </w:placeholder>
        <w15:appearance w15:val="hidden"/>
      </w:sdtPr>
      <w:sdtEndPr>
        <w:rPr>
          <w:rFonts w:ascii="Trebuchet MS" w:hAnsi="Trebuchet MS"/>
        </w:rPr>
      </w:sdtEndPr>
      <w:sdtContent>
        <w:p w14:paraId="594C0A92" w14:textId="5109F9F1" w:rsidR="00866DCF" w:rsidRPr="00336093" w:rsidRDefault="001916E1" w:rsidP="00CF1C1E">
          <w:pPr>
            <w:framePr w:h="1801" w:hRule="exact" w:hSpace="180" w:wrap="around" w:vAnchor="text" w:hAnchor="page" w:x="1381" w:y="388"/>
            <w:spacing w:after="0"/>
            <w:contextualSpacing/>
            <w:rPr>
              <w:rFonts w:ascii="Trebuchet MS" w:hAnsi="Trebuchet MS" w:cstheme="minorHAnsi"/>
              <w:sz w:val="24"/>
              <w:szCs w:val="24"/>
            </w:rPr>
          </w:pPr>
          <w:r w:rsidRPr="00336093">
            <w:rPr>
              <w:rFonts w:ascii="Trebuchet MS" w:hAnsi="Trebuchet MS" w:cstheme="minorHAnsi"/>
              <w:sz w:val="24"/>
              <w:szCs w:val="24"/>
            </w:rPr>
            <w:t>OMKAR S. GHOTEKAR, RUTUJA</w:t>
          </w:r>
          <w:r w:rsidR="005421C7">
            <w:rPr>
              <w:rFonts w:ascii="Trebuchet MS" w:hAnsi="Trebuchet MS" w:cstheme="minorHAnsi"/>
              <w:sz w:val="24"/>
              <w:szCs w:val="24"/>
            </w:rPr>
            <w:t xml:space="preserve"> D.</w:t>
          </w:r>
          <w:r w:rsidRPr="00336093">
            <w:rPr>
              <w:rFonts w:ascii="Trebuchet MS" w:hAnsi="Trebuchet MS" w:cstheme="minorHAnsi"/>
              <w:sz w:val="24"/>
              <w:szCs w:val="24"/>
            </w:rPr>
            <w:t xml:space="preserve"> WAIRALE, VISHAL</w:t>
          </w:r>
          <w:r w:rsidR="005421C7">
            <w:rPr>
              <w:rFonts w:ascii="Trebuchet MS" w:hAnsi="Trebuchet MS" w:cstheme="minorHAnsi"/>
              <w:sz w:val="24"/>
              <w:szCs w:val="24"/>
            </w:rPr>
            <w:t xml:space="preserve"> R.</w:t>
          </w:r>
          <w:r w:rsidRPr="00336093">
            <w:rPr>
              <w:rFonts w:ascii="Trebuchet MS" w:hAnsi="Trebuchet MS" w:cstheme="minorHAnsi"/>
              <w:sz w:val="24"/>
              <w:szCs w:val="24"/>
            </w:rPr>
            <w:t xml:space="preserve"> SONAR</w:t>
          </w:r>
          <w:r w:rsidR="004C0BC3">
            <w:rPr>
              <w:rFonts w:ascii="Trebuchet MS" w:hAnsi="Trebuchet MS" w:cstheme="minorHAnsi"/>
              <w:sz w:val="24"/>
              <w:szCs w:val="24"/>
            </w:rPr>
            <w:t>, NILESH KORADE</w:t>
          </w:r>
        </w:p>
      </w:sdtContent>
    </w:sdt>
    <w:sdt>
      <w:sdtPr>
        <w:rPr>
          <w:rFonts w:ascii="Trebuchet MS" w:hAnsi="Trebuchet MS" w:cstheme="minorHAnsi"/>
          <w:sz w:val="24"/>
          <w:szCs w:val="24"/>
        </w:rPr>
        <w:id w:val="-597493808"/>
        <w:placeholder>
          <w:docPart w:val="2ECC2E1646E84FDC994F80C073E7F599"/>
        </w:placeholder>
        <w15:appearance w15:val="hidden"/>
      </w:sdtPr>
      <w:sdtEndPr/>
      <w:sdtContent>
        <w:p w14:paraId="553E5CE1" w14:textId="406CC6F9" w:rsidR="00866DCF" w:rsidRPr="00336093" w:rsidRDefault="001916E1" w:rsidP="00CF1C1E">
          <w:pPr>
            <w:framePr w:h="1801" w:hRule="exact" w:hSpace="180" w:wrap="around" w:vAnchor="text" w:hAnchor="page" w:x="1381" w:y="388"/>
            <w:spacing w:after="0"/>
            <w:contextualSpacing/>
            <w:rPr>
              <w:rFonts w:ascii="Trebuchet MS" w:hAnsi="Trebuchet MS" w:cstheme="minorHAnsi"/>
              <w:sz w:val="24"/>
              <w:szCs w:val="24"/>
            </w:rPr>
          </w:pPr>
          <w:r w:rsidRPr="00336093">
            <w:rPr>
              <w:rFonts w:ascii="Trebuchet MS" w:hAnsi="Trebuchet MS" w:cstheme="minorHAnsi"/>
              <w:sz w:val="24"/>
              <w:szCs w:val="24"/>
            </w:rPr>
            <w:t>Pimpri Chinchwad College of engineering and Research</w:t>
          </w:r>
          <w:r w:rsidR="00336093">
            <w:rPr>
              <w:rFonts w:ascii="Trebuchet MS" w:hAnsi="Trebuchet MS" w:cstheme="minorHAnsi"/>
              <w:sz w:val="24"/>
              <w:szCs w:val="24"/>
            </w:rPr>
            <w:t xml:space="preserve"> (PCCOE&amp;R)</w:t>
          </w:r>
        </w:p>
      </w:sdtContent>
    </w:sdt>
    <w:p w14:paraId="0E679329" w14:textId="2FA94E5E" w:rsidR="00336093" w:rsidRDefault="000553E7" w:rsidP="00CF1C1E">
      <w:pPr>
        <w:framePr w:h="1801" w:hRule="exact" w:hSpace="180" w:wrap="around" w:vAnchor="text" w:hAnchor="page" w:x="1381" w:y="388"/>
        <w:spacing w:after="0"/>
        <w:contextualSpacing/>
        <w:rPr>
          <w:rFonts w:ascii="Trebuchet MS" w:hAnsi="Trebuchet MS" w:cstheme="minorHAnsi"/>
          <w:sz w:val="24"/>
          <w:szCs w:val="24"/>
        </w:rPr>
      </w:pPr>
      <w:sdt>
        <w:sdtPr>
          <w:rPr>
            <w:rFonts w:ascii="Trebuchet MS" w:hAnsi="Trebuchet MS" w:cstheme="minorHAnsi"/>
            <w:sz w:val="24"/>
            <w:szCs w:val="24"/>
          </w:rPr>
          <w:id w:val="-808014887"/>
          <w:placeholder>
            <w:docPart w:val="B82207636F224D22A5A439D50D8A825D"/>
          </w:placeholder>
          <w15:appearance w15:val="hidden"/>
        </w:sdtPr>
        <w:sdtEndPr/>
        <w:sdtContent>
          <w:r w:rsidR="00336093">
            <w:rPr>
              <w:rFonts w:ascii="Trebuchet MS" w:hAnsi="Trebuchet MS" w:cstheme="minorHAnsi"/>
              <w:sz w:val="24"/>
              <w:szCs w:val="24"/>
            </w:rPr>
            <w:t>PCMC</w:t>
          </w:r>
          <w:r w:rsidR="001916E1" w:rsidRPr="00336093">
            <w:rPr>
              <w:rFonts w:ascii="Trebuchet MS" w:hAnsi="Trebuchet MS" w:cstheme="minorHAnsi"/>
              <w:sz w:val="24"/>
              <w:szCs w:val="24"/>
            </w:rPr>
            <w:t>,</w:t>
          </w:r>
          <w:r w:rsidR="00336093">
            <w:rPr>
              <w:rFonts w:ascii="Trebuchet MS" w:hAnsi="Trebuchet MS" w:cstheme="minorHAnsi"/>
              <w:sz w:val="24"/>
              <w:szCs w:val="24"/>
            </w:rPr>
            <w:t xml:space="preserve"> Ravet</w:t>
          </w:r>
          <w:r w:rsidR="001916E1" w:rsidRPr="00336093">
            <w:rPr>
              <w:rFonts w:ascii="Trebuchet MS" w:hAnsi="Trebuchet MS" w:cstheme="minorHAnsi"/>
              <w:sz w:val="24"/>
              <w:szCs w:val="24"/>
            </w:rPr>
            <w:t xml:space="preserve"> Pune -44 </w:t>
          </w:r>
        </w:sdtContent>
      </w:sdt>
      <w:r w:rsidR="00866DCF" w:rsidRPr="00336093">
        <w:rPr>
          <w:rFonts w:ascii="Trebuchet MS" w:hAnsi="Trebuchet MS" w:cstheme="minorHAnsi"/>
          <w:sz w:val="24"/>
          <w:szCs w:val="24"/>
        </w:rPr>
        <w:t xml:space="preserve"> </w:t>
      </w:r>
    </w:p>
    <w:p w14:paraId="547DF569" w14:textId="281A276F" w:rsidR="00866DCF" w:rsidRPr="00336093" w:rsidRDefault="00866DCF" w:rsidP="00CF1C1E">
      <w:pPr>
        <w:framePr w:h="1801" w:hRule="exact" w:hSpace="180" w:wrap="around" w:vAnchor="text" w:hAnchor="page" w:x="1381" w:y="388"/>
        <w:spacing w:after="0"/>
        <w:contextualSpacing/>
        <w:rPr>
          <w:rFonts w:ascii="Trebuchet MS" w:hAnsi="Trebuchet MS" w:cstheme="minorHAnsi"/>
          <w:sz w:val="24"/>
          <w:szCs w:val="24"/>
        </w:rPr>
      </w:pPr>
      <w:r w:rsidRPr="00336093">
        <w:rPr>
          <w:rFonts w:ascii="Trebuchet MS" w:hAnsi="Trebuchet MS" w:cstheme="minorHAnsi"/>
          <w:sz w:val="24"/>
          <w:szCs w:val="24"/>
        </w:rPr>
        <w:t xml:space="preserve">Phone </w:t>
      </w:r>
      <w:sdt>
        <w:sdtPr>
          <w:rPr>
            <w:rFonts w:ascii="Trebuchet MS" w:hAnsi="Trebuchet MS" w:cstheme="minorHAnsi"/>
            <w:sz w:val="24"/>
            <w:szCs w:val="24"/>
          </w:rPr>
          <w:id w:val="149113088"/>
          <w:placeholder>
            <w:docPart w:val="DE24DAB5865246F084707B0D3FED6F9D"/>
          </w:placeholder>
          <w15:appearance w15:val="hidden"/>
        </w:sdtPr>
        <w:sdtEndPr/>
        <w:sdtContent>
          <w:r w:rsidR="001916E1" w:rsidRPr="00336093">
            <w:rPr>
              <w:rFonts w:ascii="Trebuchet MS" w:hAnsi="Trebuchet MS" w:cstheme="minorHAnsi"/>
              <w:sz w:val="24"/>
              <w:szCs w:val="24"/>
            </w:rPr>
            <w:t xml:space="preserve">: 9604662462 </w:t>
          </w:r>
        </w:sdtContent>
      </w:sdt>
      <w:r w:rsidRPr="00336093">
        <w:rPr>
          <w:rFonts w:ascii="Trebuchet MS" w:hAnsi="Trebuchet MS" w:cstheme="minorHAnsi"/>
          <w:sz w:val="24"/>
          <w:szCs w:val="24"/>
        </w:rPr>
        <w:t xml:space="preserve"> </w:t>
      </w:r>
      <w:sdt>
        <w:sdtPr>
          <w:rPr>
            <w:rFonts w:ascii="Trebuchet MS" w:hAnsi="Trebuchet MS" w:cstheme="minorHAnsi"/>
            <w:sz w:val="24"/>
            <w:szCs w:val="24"/>
          </w:rPr>
          <w:id w:val="-652207094"/>
          <w:placeholder>
            <w:docPart w:val="4F94821535184F00BC763DF1DA7E2E59"/>
          </w:placeholder>
          <w15:appearance w15:val="hidden"/>
        </w:sdtPr>
        <w:sdtEndPr/>
        <w:sdtContent>
          <w:r w:rsidR="001916E1" w:rsidRPr="00336093">
            <w:rPr>
              <w:rFonts w:ascii="Trebuchet MS" w:hAnsi="Trebuchet MS" w:cstheme="minorHAnsi"/>
              <w:sz w:val="24"/>
              <w:szCs w:val="24"/>
            </w:rPr>
            <w:t>Email: oghotekar6426@gmail.com</w:t>
          </w:r>
        </w:sdtContent>
      </w:sdt>
    </w:p>
    <w:p w14:paraId="7F3C9688" w14:textId="5767F7FB" w:rsidR="00866DCF" w:rsidRPr="001916E1" w:rsidRDefault="00866DCF" w:rsidP="00866DCF">
      <w:pPr>
        <w:rPr>
          <w:sz w:val="26"/>
          <w:szCs w:val="26"/>
        </w:rPr>
      </w:pPr>
      <w:r w:rsidRPr="001916E1">
        <w:rPr>
          <w:rStyle w:val="Heading3Char"/>
          <w:noProof/>
          <w:color w:val="auto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B2D4E" wp14:editId="40765B7E">
                <wp:simplePos x="0" y="0"/>
                <wp:positionH relativeFrom="margin">
                  <wp:align>right</wp:align>
                </wp:positionH>
                <wp:positionV relativeFrom="paragraph">
                  <wp:posOffset>1350645</wp:posOffset>
                </wp:positionV>
                <wp:extent cx="6132786" cy="12452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786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188" w:type="pct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43"/>
                              <w:gridCol w:w="4683"/>
                            </w:tblGrid>
                            <w:tr w:rsidR="00866DCF" w:rsidRPr="00657379" w14:paraId="6E3ABFF9" w14:textId="77777777" w:rsidTr="00FB4D41">
                              <w:tc>
                                <w:tcPr>
                                  <w:tcW w:w="5043" w:type="dxa"/>
                                </w:tcPr>
                                <w:p w14:paraId="2466B333" w14:textId="6FE89F19" w:rsidR="008959AE" w:rsidRDefault="00864800" w:rsidP="00FB4D41">
                                  <w:pPr>
                                    <w:spacing w:after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pict w14:anchorId="44E3BD79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8" type="#_x0000_t75" alt="Microsoft Office Signature Line..." style="width:180.75pt;height:90pt">
                                        <v:imagedata r:id="rId12" o:title=""/>
                                        <o:lock v:ext="edit" ungrouping="t" rotation="t" cropping="t" verticies="t" grouping="t"/>
                                        <o:signatureline v:ext="edit" id="{439BACD8-4FB2-44F9-900B-46EA2017CFD3}" provid="{00000000-0000-0000-0000-000000000000}" o:suggestedsigner="Sathya Mudaliar" o:suggestedsigner2="Partner " o:suggestedsigneremail="Info@theervu.in" issignatureline="t"/>
                                      </v:shape>
                                    </w:pict>
                                  </w:r>
                                </w:p>
                                <w:p w14:paraId="04988C93" w14:textId="12F5647A" w:rsidR="00866DCF" w:rsidRDefault="00866DCF" w:rsidP="00FB4D41">
                                  <w:pPr>
                                    <w:spacing w:after="0"/>
                                    <w:rPr>
                                      <w:rFonts w:cstheme="minorHAnsi"/>
                                    </w:rPr>
                                  </w:pPr>
                                  <w:r w:rsidRPr="00657379">
                                    <w:rPr>
                                      <w:rFonts w:cstheme="minorHAnsi"/>
                                    </w:rPr>
                                    <w:t>Certified by</w:t>
                                  </w:r>
                                  <w:r w:rsidR="001916E1">
                                    <w:rPr>
                                      <w:rFonts w:cstheme="minorHAnsi"/>
                                    </w:rPr>
                                    <w:t>,</w:t>
                                  </w:r>
                                </w:p>
                                <w:p w14:paraId="6B55A663" w14:textId="168B7404" w:rsidR="00866DCF" w:rsidRPr="00657379" w:rsidRDefault="001916E1" w:rsidP="00FB4D41">
                                  <w:pPr>
                                    <w:spacing w:after="0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TheervuBiz LLP</w:t>
                                  </w:r>
                                </w:p>
                              </w:tc>
                              <w:tc>
                                <w:tcPr>
                                  <w:tcW w:w="4683" w:type="dxa"/>
                                </w:tcPr>
                                <w:p w14:paraId="4FDD0CA4" w14:textId="77583C4D" w:rsidR="00866DCF" w:rsidRPr="00657379" w:rsidRDefault="00CF1C1E" w:rsidP="008959AE">
                                  <w:pPr>
                                    <w:spacing w:after="0"/>
                                    <w:rPr>
                                      <w:rFonts w:cstheme="minorHAnsi"/>
                                    </w:rPr>
                                  </w:pPr>
                                  <w:r w:rsidRPr="00657379">
                                    <w:rPr>
                                      <w:rFonts w:cstheme="minorHAnsi"/>
                                    </w:rPr>
                                    <w:t>Date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:</w:t>
                                  </w:r>
                                  <w:r w:rsidR="001916E1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="00162D52">
                                    <w:rPr>
                                      <w:rFonts w:cstheme="minorHAnsi"/>
                                      <w:sz w:val="26"/>
                                    </w:rPr>
                                    <w:t>14</w:t>
                                  </w:r>
                                  <w:r w:rsidR="001916E1" w:rsidRPr="001916E1">
                                    <w:rPr>
                                      <w:rFonts w:cstheme="minorHAnsi"/>
                                      <w:sz w:val="26"/>
                                      <w:vertAlign w:val="superscript"/>
                                    </w:rPr>
                                    <w:t>th</w:t>
                                  </w:r>
                                  <w:r w:rsidR="001916E1"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</w:t>
                                  </w:r>
                                  <w:r w:rsidR="00162D52">
                                    <w:rPr>
                                      <w:rFonts w:cstheme="minorHAnsi"/>
                                      <w:sz w:val="24"/>
                                    </w:rPr>
                                    <w:t>April</w:t>
                                  </w:r>
                                  <w:r w:rsidR="001916E1"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2020</w:t>
                                  </w:r>
                                </w:p>
                              </w:tc>
                            </w:tr>
                          </w:tbl>
                          <w:p w14:paraId="5EE3AFD6" w14:textId="77777777" w:rsidR="00866DCF" w:rsidRDefault="00866DCF" w:rsidP="00866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B2D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1.7pt;margin-top:106.35pt;width:482.9pt;height:98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" filled="f" stroked="f" strokeweight=".5pt">
                <v:textbox>
                  <w:txbxContent>
                    <w:tbl>
                      <w:tblPr>
                        <w:tblW w:w="5188" w:type="pct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43"/>
                        <w:gridCol w:w="4683"/>
                      </w:tblGrid>
                      <w:tr w:rsidR="00866DCF" w:rsidRPr="00657379" w14:paraId="6E3ABFF9" w14:textId="77777777" w:rsidTr="00FB4D41">
                        <w:tc>
                          <w:tcPr>
                            <w:tcW w:w="5043" w:type="dxa"/>
                          </w:tcPr>
                          <w:p w14:paraId="2466B333" w14:textId="6FE89F19" w:rsidR="008959AE" w:rsidRDefault="00864800" w:rsidP="00FB4D41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pict w14:anchorId="44E3BD79">
                                <v:shape id="_x0000_i1028" type="#_x0000_t75" alt="Microsoft Office Signature Line..." style="width:180.75pt;height:90pt">
                                  <v:imagedata r:id="rId12" o:title=""/>
                                  <o:lock v:ext="edit" ungrouping="t" rotation="t" cropping="t" verticies="t" grouping="t"/>
                                  <o:signatureline v:ext="edit" id="{439BACD8-4FB2-44F9-900B-46EA2017CFD3}" provid="{00000000-0000-0000-0000-000000000000}" o:suggestedsigner="Sathya Mudaliar" o:suggestedsigner2="Partner " o:suggestedsigneremail="Info@theervu.in" issignatureline="t"/>
                                </v:shape>
                              </w:pict>
                            </w:r>
                          </w:p>
                          <w:p w14:paraId="04988C93" w14:textId="12F5647A" w:rsidR="00866DCF" w:rsidRDefault="00866DCF" w:rsidP="00FB4D41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657379">
                              <w:rPr>
                                <w:rFonts w:cstheme="minorHAnsi"/>
                              </w:rPr>
                              <w:t>Certified by</w:t>
                            </w:r>
                            <w:r w:rsidR="001916E1">
                              <w:rPr>
                                <w:rFonts w:cstheme="minorHAnsi"/>
                              </w:rPr>
                              <w:t>,</w:t>
                            </w:r>
                          </w:p>
                          <w:p w14:paraId="6B55A663" w14:textId="168B7404" w:rsidR="00866DCF" w:rsidRPr="00657379" w:rsidRDefault="001916E1" w:rsidP="00FB4D41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TheervuBiz LLP</w:t>
                            </w:r>
                          </w:p>
                        </w:tc>
                        <w:tc>
                          <w:tcPr>
                            <w:tcW w:w="4683" w:type="dxa"/>
                          </w:tcPr>
                          <w:p w14:paraId="4FDD0CA4" w14:textId="77583C4D" w:rsidR="00866DCF" w:rsidRPr="00657379" w:rsidRDefault="00CF1C1E" w:rsidP="008959AE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657379">
                              <w:rPr>
                                <w:rFonts w:cstheme="minorHAnsi"/>
                              </w:rPr>
                              <w:t>Date</w:t>
                            </w:r>
                            <w:r>
                              <w:rPr>
                                <w:rFonts w:cstheme="minorHAnsi"/>
                              </w:rPr>
                              <w:t>:</w:t>
                            </w:r>
                            <w:r w:rsidR="001916E1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162D52">
                              <w:rPr>
                                <w:rFonts w:cstheme="minorHAnsi"/>
                                <w:sz w:val="26"/>
                              </w:rPr>
                              <w:t>14</w:t>
                            </w:r>
                            <w:r w:rsidR="001916E1" w:rsidRPr="001916E1">
                              <w:rPr>
                                <w:rFonts w:cstheme="minorHAnsi"/>
                                <w:sz w:val="26"/>
                                <w:vertAlign w:val="superscript"/>
                              </w:rPr>
                              <w:t>th</w:t>
                            </w:r>
                            <w:r w:rsidR="001916E1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162D52">
                              <w:rPr>
                                <w:rFonts w:cstheme="minorHAnsi"/>
                                <w:sz w:val="24"/>
                              </w:rPr>
                              <w:t>April</w:t>
                            </w:r>
                            <w:r w:rsidR="001916E1">
                              <w:rPr>
                                <w:rFonts w:cstheme="minorHAnsi"/>
                                <w:sz w:val="24"/>
                              </w:rPr>
                              <w:t xml:space="preserve"> 2020</w:t>
                            </w:r>
                          </w:p>
                        </w:tc>
                      </w:tr>
                    </w:tbl>
                    <w:p w14:paraId="5EE3AFD6" w14:textId="77777777" w:rsidR="00866DCF" w:rsidRDefault="00866DCF" w:rsidP="00866DCF"/>
                  </w:txbxContent>
                </v:textbox>
                <w10:wrap anchorx="margin"/>
              </v:shape>
            </w:pict>
          </mc:Fallback>
        </mc:AlternateContent>
      </w:r>
      <w:r w:rsidRPr="001916E1">
        <w:rPr>
          <w:rStyle w:val="Heading3Char"/>
          <w:color w:val="auto"/>
          <w:sz w:val="26"/>
          <w:szCs w:val="26"/>
        </w:rPr>
        <w:t>Completion date</w:t>
      </w:r>
      <w:r w:rsidRPr="001916E1">
        <w:rPr>
          <w:rFonts w:cstheme="minorHAnsi"/>
          <w:sz w:val="26"/>
          <w:szCs w:val="26"/>
        </w:rPr>
        <w:t>:</w:t>
      </w:r>
      <w:r w:rsidR="001916E1" w:rsidRPr="001916E1">
        <w:rPr>
          <w:rFonts w:cstheme="minorHAnsi"/>
          <w:sz w:val="26"/>
          <w:szCs w:val="26"/>
        </w:rPr>
        <w:t xml:space="preserve">  </w:t>
      </w:r>
      <w:r w:rsidR="004C0BC3">
        <w:rPr>
          <w:rFonts w:cstheme="minorHAnsi"/>
          <w:sz w:val="26"/>
          <w:szCs w:val="26"/>
        </w:rPr>
        <w:t>14</w:t>
      </w:r>
      <w:r w:rsidR="001916E1" w:rsidRPr="001916E1">
        <w:rPr>
          <w:rFonts w:cstheme="minorHAnsi"/>
          <w:sz w:val="26"/>
          <w:szCs w:val="26"/>
          <w:vertAlign w:val="superscript"/>
        </w:rPr>
        <w:t>th</w:t>
      </w:r>
      <w:r w:rsidR="001916E1" w:rsidRPr="001916E1">
        <w:rPr>
          <w:rFonts w:cstheme="minorHAnsi"/>
          <w:sz w:val="26"/>
          <w:szCs w:val="26"/>
        </w:rPr>
        <w:t xml:space="preserve"> </w:t>
      </w:r>
      <w:r w:rsidR="004C0BC3">
        <w:rPr>
          <w:rFonts w:cstheme="minorHAnsi"/>
          <w:sz w:val="26"/>
          <w:szCs w:val="26"/>
        </w:rPr>
        <w:t>April</w:t>
      </w:r>
      <w:r w:rsidR="001916E1" w:rsidRPr="001916E1">
        <w:rPr>
          <w:rFonts w:cstheme="minorHAnsi"/>
          <w:sz w:val="26"/>
          <w:szCs w:val="26"/>
        </w:rPr>
        <w:t xml:space="preserve"> 2020</w:t>
      </w:r>
    </w:p>
    <w:sectPr w:rsidR="00866DCF" w:rsidRPr="001916E1" w:rsidSect="00192FE5">
      <w:headerReference w:type="default" r:id="rId13"/>
      <w:footerReference w:type="first" r:id="rId14"/>
      <w:pgSz w:w="12240" w:h="15840" w:code="1"/>
      <w:pgMar w:top="1440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497D4" w14:textId="77777777" w:rsidR="000553E7" w:rsidRDefault="000553E7">
      <w:pPr>
        <w:spacing w:after="0" w:line="240" w:lineRule="auto"/>
      </w:pPr>
      <w:r>
        <w:separator/>
      </w:r>
    </w:p>
    <w:p w14:paraId="1331494E" w14:textId="77777777" w:rsidR="000553E7" w:rsidRDefault="000553E7"/>
  </w:endnote>
  <w:endnote w:type="continuationSeparator" w:id="0">
    <w:p w14:paraId="7DCCDFAB" w14:textId="77777777" w:rsidR="000553E7" w:rsidRDefault="000553E7">
      <w:pPr>
        <w:spacing w:after="0" w:line="240" w:lineRule="auto"/>
      </w:pPr>
      <w:r>
        <w:continuationSeparator/>
      </w:r>
    </w:p>
    <w:p w14:paraId="37ADB17C" w14:textId="77777777" w:rsidR="000553E7" w:rsidRDefault="000553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4D5BF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291FF" w14:textId="77777777" w:rsidR="000553E7" w:rsidRDefault="000553E7">
      <w:pPr>
        <w:spacing w:after="0" w:line="240" w:lineRule="auto"/>
      </w:pPr>
      <w:r>
        <w:separator/>
      </w:r>
    </w:p>
    <w:p w14:paraId="5217E5A3" w14:textId="77777777" w:rsidR="000553E7" w:rsidRDefault="000553E7"/>
  </w:footnote>
  <w:footnote w:type="continuationSeparator" w:id="0">
    <w:p w14:paraId="74D1F8ED" w14:textId="77777777" w:rsidR="000553E7" w:rsidRDefault="000553E7">
      <w:pPr>
        <w:spacing w:after="0" w:line="240" w:lineRule="auto"/>
      </w:pPr>
      <w:r>
        <w:continuationSeparator/>
      </w:r>
    </w:p>
    <w:p w14:paraId="364795B5" w14:textId="77777777" w:rsidR="000553E7" w:rsidRDefault="000553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FF36F" w14:textId="77777777" w:rsidR="001B4EEF" w:rsidRDefault="001B4EEF" w:rsidP="001B4EEF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A0C0B64" wp14:editId="3B1DE2F4">
              <wp:simplePos x="0" y="0"/>
              <wp:positionH relativeFrom="page">
                <wp:posOffset>0</wp:posOffset>
              </wp:positionH>
              <wp:positionV relativeFrom="page">
                <wp:posOffset>397510</wp:posOffset>
              </wp:positionV>
              <wp:extent cx="7782130" cy="9627512"/>
              <wp:effectExtent l="0" t="0" r="0" b="0"/>
              <wp:wrapNone/>
              <wp:docPr id="2" name="Group 2" descr="Background design and shapes 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9627512"/>
                        <a:chOff x="0" y="438150"/>
                        <a:chExt cx="7782130" cy="9627512"/>
                      </a:xfrm>
                    </wpg:grpSpPr>
                    <wps:wsp>
                      <wps:cNvPr id="4" name="Freeform: Shape 21"/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31"/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30"/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: Shape 29" descr="Footer shapes in bottom right corner of document"/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82C72F" id="Group 2" o:spid="_x0000_s1026" alt="Background design and shapes " style="position:absolute;margin-left:0;margin-top:31.3pt;width:612.75pt;height:758.05pt;z-index:251668480;mso-width-percent:1000;mso-position-horizontal-relative:page;mso-position-vertical-relative:page;mso-width-percent:1000" coordorigin=",4381" coordsize="77821,9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">
              <v:shape id="Freeform: Shape 21" o:spid="_x0000_s1027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31" o:spid="_x0000_s1028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<v:path arrowok="t" o:connecttype="custom" o:connectlocs="1070039,0;1070039,950237;0,950237" o:connectangles="0,0,0"/>
              </v:shape>
              <v:shape id="Freeform: Shape 30" o:spid="_x0000_s1029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<v:path arrowok="t" o:connecttype="custom" o:connectlocs="1991837,0;1991837,238843;1991837,829191;925407,1776225;0,1776225" o:connectangles="0,0,0,0,0"/>
              </v:shape>
              <v:shape id="Freeform 8" o:spid="_x0000_s1030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1" alt="Footer shapes in bottom right corner of document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2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  <w:p w14:paraId="558AB00E" w14:textId="77777777" w:rsidR="001B4EEF" w:rsidRDefault="001B4E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CF"/>
    <w:rsid w:val="000115CE"/>
    <w:rsid w:val="000553E7"/>
    <w:rsid w:val="000828F4"/>
    <w:rsid w:val="000947D1"/>
    <w:rsid w:val="000F51EC"/>
    <w:rsid w:val="000F7122"/>
    <w:rsid w:val="00162D52"/>
    <w:rsid w:val="001916E1"/>
    <w:rsid w:val="00192FE5"/>
    <w:rsid w:val="001B4EEF"/>
    <w:rsid w:val="001B689C"/>
    <w:rsid w:val="00200635"/>
    <w:rsid w:val="002357D2"/>
    <w:rsid w:val="00254E0D"/>
    <w:rsid w:val="002A7009"/>
    <w:rsid w:val="00336093"/>
    <w:rsid w:val="00340748"/>
    <w:rsid w:val="00354583"/>
    <w:rsid w:val="0038000D"/>
    <w:rsid w:val="00385ACF"/>
    <w:rsid w:val="00477474"/>
    <w:rsid w:val="00480B7F"/>
    <w:rsid w:val="004A1893"/>
    <w:rsid w:val="004C0BC3"/>
    <w:rsid w:val="004C4A44"/>
    <w:rsid w:val="005125BB"/>
    <w:rsid w:val="005264AB"/>
    <w:rsid w:val="00532DAB"/>
    <w:rsid w:val="00537F9C"/>
    <w:rsid w:val="005421C7"/>
    <w:rsid w:val="00565430"/>
    <w:rsid w:val="00572222"/>
    <w:rsid w:val="005826C0"/>
    <w:rsid w:val="005D3DA6"/>
    <w:rsid w:val="006506D8"/>
    <w:rsid w:val="00663DA9"/>
    <w:rsid w:val="00683F9B"/>
    <w:rsid w:val="00744EA9"/>
    <w:rsid w:val="00752FC4"/>
    <w:rsid w:val="00757E9C"/>
    <w:rsid w:val="007B4C91"/>
    <w:rsid w:val="007D70F7"/>
    <w:rsid w:val="00830C5F"/>
    <w:rsid w:val="00834A33"/>
    <w:rsid w:val="00864800"/>
    <w:rsid w:val="00866DCF"/>
    <w:rsid w:val="008959AE"/>
    <w:rsid w:val="00896EE1"/>
    <w:rsid w:val="008C1482"/>
    <w:rsid w:val="008D0AA7"/>
    <w:rsid w:val="00912A0A"/>
    <w:rsid w:val="00930077"/>
    <w:rsid w:val="009468D3"/>
    <w:rsid w:val="00955FE9"/>
    <w:rsid w:val="00A17117"/>
    <w:rsid w:val="00A763AE"/>
    <w:rsid w:val="00A975C7"/>
    <w:rsid w:val="00AB0A78"/>
    <w:rsid w:val="00B1517E"/>
    <w:rsid w:val="00B63133"/>
    <w:rsid w:val="00BC0F0A"/>
    <w:rsid w:val="00BD3FDD"/>
    <w:rsid w:val="00C11980"/>
    <w:rsid w:val="00C940EC"/>
    <w:rsid w:val="00CB0809"/>
    <w:rsid w:val="00CF1C1E"/>
    <w:rsid w:val="00D04123"/>
    <w:rsid w:val="00D06525"/>
    <w:rsid w:val="00D149F1"/>
    <w:rsid w:val="00D24157"/>
    <w:rsid w:val="00D36106"/>
    <w:rsid w:val="00D715AA"/>
    <w:rsid w:val="00DC7840"/>
    <w:rsid w:val="00E41177"/>
    <w:rsid w:val="00E55670"/>
    <w:rsid w:val="00EB64EC"/>
    <w:rsid w:val="00EE0016"/>
    <w:rsid w:val="00EF1BB7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812DB"/>
  <w15:chartTrackingRefBased/>
  <w15:docId w15:val="{B0ABCFBF-1438-4C30-8242-95F7D138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70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254E0D"/>
    <w:rPr>
      <w:rFonts w:asciiTheme="majorHAnsi" w:hAnsiTheme="majorHAnsi"/>
      <w:color w:val="4E6504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CB0809"/>
    <w:pPr>
      <w:spacing w:after="0"/>
      <w:jc w:val="right"/>
    </w:pPr>
    <w:rPr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B6051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95B511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  <w:style w:type="paragraph" w:customStyle="1" w:styleId="Address">
    <w:name w:val="Address"/>
    <w:basedOn w:val="Normal"/>
    <w:uiPriority w:val="3"/>
    <w:qFormat/>
    <w:rsid w:val="00866DCF"/>
    <w:pPr>
      <w:spacing w:before="160" w:after="600" w:line="240" w:lineRule="auto"/>
      <w:ind w:right="3024"/>
      <w:contextualSpacing/>
    </w:pPr>
    <w:rPr>
      <w:caps/>
      <w:color w:val="595959" w:themeColor="text1" w:themeTint="A6"/>
      <w:spacing w:val="28"/>
      <w:sz w:val="24"/>
      <w:szCs w:val="24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7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2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heervu.in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ed%20Ahmed\AppData\Roaming\Microsoft\Templates\Modern%20capsul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C1C22197304503B7CCC4A1347AC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99EBC-AF4C-4FDD-AC28-54F6B6798C08}"/>
      </w:docPartPr>
      <w:docPartBody>
        <w:p w:rsidR="00B4642B" w:rsidRDefault="007C7128" w:rsidP="007C7128">
          <w:pPr>
            <w:pStyle w:val="2AC1C22197304503B7CCC4A1347AC63B"/>
          </w:pPr>
          <w:r>
            <w:t>[Name]</w:t>
          </w:r>
        </w:p>
      </w:docPartBody>
    </w:docPart>
    <w:docPart>
      <w:docPartPr>
        <w:name w:val="2ECC2E1646E84FDC994F80C073E7F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6AB68-C974-4305-9E8B-640ACDBA451A}"/>
      </w:docPartPr>
      <w:docPartBody>
        <w:p w:rsidR="00B4642B" w:rsidRDefault="007C7128" w:rsidP="007C7128">
          <w:pPr>
            <w:pStyle w:val="2ECC2E1646E84FDC994F80C073E7F599"/>
          </w:pPr>
          <w:r>
            <w:t>[Company Name]</w:t>
          </w:r>
        </w:p>
      </w:docPartBody>
    </w:docPart>
    <w:docPart>
      <w:docPartPr>
        <w:name w:val="B82207636F224D22A5A439D50D8A8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B42FF-69DC-465A-9384-CA1DCA67FA6C}"/>
      </w:docPartPr>
      <w:docPartBody>
        <w:p w:rsidR="00B4642B" w:rsidRDefault="007C7128" w:rsidP="007C7128">
          <w:pPr>
            <w:pStyle w:val="B82207636F224D22A5A439D50D8A825D"/>
          </w:pPr>
          <w:r>
            <w:t>[City, ST  ZIP Code]</w:t>
          </w:r>
        </w:p>
      </w:docPartBody>
    </w:docPart>
    <w:docPart>
      <w:docPartPr>
        <w:name w:val="DE24DAB5865246F084707B0D3FED6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1DD9C-E208-4D33-A70C-0918351726AC}"/>
      </w:docPartPr>
      <w:docPartBody>
        <w:p w:rsidR="00B4642B" w:rsidRDefault="007C7128" w:rsidP="007C7128">
          <w:pPr>
            <w:pStyle w:val="DE24DAB5865246F084707B0D3FED6F9D"/>
          </w:pPr>
          <w:r>
            <w:t>[phone]</w:t>
          </w:r>
        </w:p>
      </w:docPartBody>
    </w:docPart>
    <w:docPart>
      <w:docPartPr>
        <w:name w:val="4F94821535184F00BC763DF1DA7E2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E14E-2FF6-46A9-BC4F-A63DC598BE57}"/>
      </w:docPartPr>
      <w:docPartBody>
        <w:p w:rsidR="00B4642B" w:rsidRDefault="007C7128" w:rsidP="007C7128">
          <w:pPr>
            <w:pStyle w:val="4F94821535184F00BC763DF1DA7E2E59"/>
          </w:pPr>
          <w:r>
            <w:rPr>
              <w:rStyle w:val="PlaceholderText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128"/>
    <w:rsid w:val="005945C1"/>
    <w:rsid w:val="007C7128"/>
    <w:rsid w:val="007F4058"/>
    <w:rsid w:val="008D528F"/>
    <w:rsid w:val="00945744"/>
    <w:rsid w:val="00A604EA"/>
    <w:rsid w:val="00AC09D6"/>
    <w:rsid w:val="00AC58FD"/>
    <w:rsid w:val="00B4642B"/>
    <w:rsid w:val="00C47A4C"/>
    <w:rsid w:val="00D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B6E33CECCF440595D2666842C87AE3">
    <w:name w:val="9DB6E33CECCF440595D2666842C87AE3"/>
  </w:style>
  <w:style w:type="paragraph" w:customStyle="1" w:styleId="4DA6EDB6065B4131803B8CB5EA0AE7FF">
    <w:name w:val="4DA6EDB6065B4131803B8CB5EA0AE7FF"/>
  </w:style>
  <w:style w:type="paragraph" w:customStyle="1" w:styleId="60D57EEF09154017B691A0DB49F56468">
    <w:name w:val="60D57EEF09154017B691A0DB49F56468"/>
  </w:style>
  <w:style w:type="character" w:styleId="PlaceholderText">
    <w:name w:val="Placeholder Text"/>
    <w:basedOn w:val="DefaultParagraphFont"/>
    <w:uiPriority w:val="99"/>
    <w:semiHidden/>
    <w:rsid w:val="007C7128"/>
    <w:rPr>
      <w:color w:val="808080"/>
    </w:rPr>
  </w:style>
  <w:style w:type="paragraph" w:customStyle="1" w:styleId="E9139CC0AB9B41FCA7264BFBE73DF485">
    <w:name w:val="E9139CC0AB9B41FCA7264BFBE73DF485"/>
  </w:style>
  <w:style w:type="paragraph" w:customStyle="1" w:styleId="5BE6E3B73432466288EEDDD423217D08">
    <w:name w:val="5BE6E3B73432466288EEDDD423217D08"/>
  </w:style>
  <w:style w:type="paragraph" w:customStyle="1" w:styleId="B6ACAAD86EE1464B8F0392F3D990FE33">
    <w:name w:val="B6ACAAD86EE1464B8F0392F3D990FE33"/>
  </w:style>
  <w:style w:type="paragraph" w:customStyle="1" w:styleId="6ACCBD2D72E644AF8F594DC0A0BEF165">
    <w:name w:val="6ACCBD2D72E644AF8F594DC0A0BEF165"/>
  </w:style>
  <w:style w:type="paragraph" w:customStyle="1" w:styleId="8ACF16029BBD4ADE9CEFDF3E3BDE02A4">
    <w:name w:val="8ACF16029BBD4ADE9CEFDF3E3BDE02A4"/>
  </w:style>
  <w:style w:type="paragraph" w:customStyle="1" w:styleId="A6FBD61EA6A240098CBD75B50570829F">
    <w:name w:val="A6FBD61EA6A240098CBD75B50570829F"/>
  </w:style>
  <w:style w:type="paragraph" w:customStyle="1" w:styleId="82907376004944DCA820CE49DC6D4870">
    <w:name w:val="82907376004944DCA820CE49DC6D4870"/>
  </w:style>
  <w:style w:type="paragraph" w:customStyle="1" w:styleId="2AC1C22197304503B7CCC4A1347AC63B">
    <w:name w:val="2AC1C22197304503B7CCC4A1347AC63B"/>
    <w:rsid w:val="007C7128"/>
  </w:style>
  <w:style w:type="paragraph" w:customStyle="1" w:styleId="2ECC2E1646E84FDC994F80C073E7F599">
    <w:name w:val="2ECC2E1646E84FDC994F80C073E7F599"/>
    <w:rsid w:val="007C7128"/>
  </w:style>
  <w:style w:type="paragraph" w:customStyle="1" w:styleId="6D755991E1BD4D0298D287B1E23D8ED1">
    <w:name w:val="6D755991E1BD4D0298D287B1E23D8ED1"/>
    <w:rsid w:val="007C7128"/>
  </w:style>
  <w:style w:type="paragraph" w:customStyle="1" w:styleId="B82207636F224D22A5A439D50D8A825D">
    <w:name w:val="B82207636F224D22A5A439D50D8A825D"/>
    <w:rsid w:val="007C7128"/>
  </w:style>
  <w:style w:type="paragraph" w:customStyle="1" w:styleId="DE24DAB5865246F084707B0D3FED6F9D">
    <w:name w:val="DE24DAB5865246F084707B0D3FED6F9D"/>
    <w:rsid w:val="007C7128"/>
  </w:style>
  <w:style w:type="paragraph" w:customStyle="1" w:styleId="4F94821535184F00BC763DF1DA7E2E59">
    <w:name w:val="4F94821535184F00BC763DF1DA7E2E59"/>
    <w:rsid w:val="007C7128"/>
  </w:style>
  <w:style w:type="paragraph" w:customStyle="1" w:styleId="FAF0ED10AADC4634ADD6E87F095A7948">
    <w:name w:val="FAF0ED10AADC4634ADD6E87F095A7948"/>
    <w:rsid w:val="007C71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3AA8B-70C2-490B-9E4F-E822573D5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57A9EFD-0BE1-4A77-86E4-6C54F383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letterhead.dotx</Template>
  <TotalTime>83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Omkar</cp:lastModifiedBy>
  <cp:revision>19</cp:revision>
  <dcterms:created xsi:type="dcterms:W3CDTF">2018-08-20T09:27:00Z</dcterms:created>
  <dcterms:modified xsi:type="dcterms:W3CDTF">2020-04-14T09:29:00Z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